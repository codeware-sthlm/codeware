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Word Document 1</w:t>
      </w:r>
    </w:p>
    <w:p>
      <w:r>
        <w:t>This is a mock Word document created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